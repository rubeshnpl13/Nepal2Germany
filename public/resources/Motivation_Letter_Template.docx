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3254" w14:textId="77777777" w:rsidR="00CD35D4" w:rsidRDefault="00000000">
      <w:r>
        <w:t>Your Full Name</w:t>
      </w:r>
    </w:p>
    <w:p w14:paraId="6116A717" w14:textId="77777777" w:rsidR="00CD35D4" w:rsidRDefault="00000000">
      <w:r>
        <w:t>Your Address</w:t>
      </w:r>
    </w:p>
    <w:p w14:paraId="3D1510D2" w14:textId="77777777" w:rsidR="00CD35D4" w:rsidRDefault="00000000">
      <w:r>
        <w:t>City, ZIP Code, Country</w:t>
      </w:r>
    </w:p>
    <w:p w14:paraId="6C331E9B" w14:textId="77777777" w:rsidR="00CD35D4" w:rsidRDefault="00000000">
      <w:r>
        <w:t>Email Address</w:t>
      </w:r>
    </w:p>
    <w:p w14:paraId="66DE44FF" w14:textId="124DFFC7" w:rsidR="00CD35D4" w:rsidRDefault="00000000">
      <w:r>
        <w:t>Phone Number</w:t>
      </w:r>
    </w:p>
    <w:p w14:paraId="7809D495" w14:textId="77777777" w:rsidR="00CD35D4" w:rsidRDefault="00000000">
      <w:r>
        <w:t>Date</w:t>
      </w:r>
    </w:p>
    <w:p w14:paraId="2C2D6093" w14:textId="77777777" w:rsidR="00CD35D4" w:rsidRDefault="00000000">
      <w:r>
        <w:t>Admissions Committee</w:t>
      </w:r>
    </w:p>
    <w:p w14:paraId="63DEB866" w14:textId="77777777" w:rsidR="00CD35D4" w:rsidRDefault="00000000">
      <w:r>
        <w:t>Name of the University</w:t>
      </w:r>
    </w:p>
    <w:p w14:paraId="72550874" w14:textId="77777777" w:rsidR="00CD35D4" w:rsidRDefault="00000000">
      <w:r>
        <w:t>Faculty or Department Name</w:t>
      </w:r>
    </w:p>
    <w:p w14:paraId="43323D75" w14:textId="77777777" w:rsidR="00CD35D4" w:rsidRDefault="00000000">
      <w:r>
        <w:t>University Address</w:t>
      </w:r>
    </w:p>
    <w:p w14:paraId="518F9EA5" w14:textId="2C4FFA3D" w:rsidR="00CD35D4" w:rsidRDefault="00000000">
      <w:r>
        <w:t>City, ZIP Code, Germany</w:t>
      </w:r>
    </w:p>
    <w:p w14:paraId="7E880546" w14:textId="133FAEE2" w:rsidR="00CD35D4" w:rsidRDefault="00000000">
      <w:r>
        <w:rPr>
          <w:b/>
        </w:rPr>
        <w:t xml:space="preserve">Subject: Motivation Letter for </w:t>
      </w:r>
      <w:proofErr w:type="gramStart"/>
      <w:r>
        <w:rPr>
          <w:b/>
        </w:rPr>
        <w:t>Master’s</w:t>
      </w:r>
      <w:proofErr w:type="gramEnd"/>
      <w:r>
        <w:rPr>
          <w:b/>
        </w:rPr>
        <w:t xml:space="preserve"> Program in [Program Name]</w:t>
      </w:r>
    </w:p>
    <w:p w14:paraId="433F4BEF" w14:textId="77777777" w:rsidR="00CD35D4" w:rsidRDefault="00000000">
      <w:r>
        <w:t>Dear Members of the Admissions Committee,</w:t>
      </w:r>
    </w:p>
    <w:p w14:paraId="6E50F340" w14:textId="77777777" w:rsidR="00CD35D4" w:rsidRDefault="00000000">
      <w:r>
        <w:t>I am writing to express my strong interest in the Master's program in [Exact Program Name] at [University Name]. With a Bachelor’s degree in [Your Undergraduate Program] from [Your University], solid academic performance, and a growing passion for research and practical applications in [mention the field or area of focus], I am eager to advance my knowledge and contribute meaningfully to your academic community.</w:t>
      </w:r>
    </w:p>
    <w:p w14:paraId="3290DFE1" w14:textId="77777777" w:rsidR="00CD35D4" w:rsidRDefault="00000000">
      <w:r>
        <w:t>During my undergraduate studies, I developed a solid foundation in [mention relevant subjects], which sparked my curiosity in [specific area of interest, e.g., machine learning, data analysis, renewable energy, etc.]. I completed projects such as [briefly name a relevant project or thesis], where I applied theoretical knowledge to real-world problems. These experiences deepened my understanding and motivated me to pursue graduate studies.</w:t>
      </w:r>
    </w:p>
    <w:p w14:paraId="7AE9775A" w14:textId="77777777" w:rsidR="00CD35D4" w:rsidRDefault="00000000">
      <w:r>
        <w:t>Germany is globally recognized for its excellence in education and research. In particular, [University Name] stands out for its interdisciplinary approach, cutting-edge curriculum, and strong industry connections. I am particularly interested in [mention specific courses, labs, or professors if applicable], which align closely with my academic and professional goals.</w:t>
      </w:r>
    </w:p>
    <w:p w14:paraId="6994B5DF" w14:textId="77777777" w:rsidR="00CD35D4" w:rsidRDefault="00000000">
      <w:r>
        <w:lastRenderedPageBreak/>
        <w:t>Beyond academics, I have gained practical experience through [internships, jobs, or volunteer work], where I learned to apply my technical skills in dynamic environments. These experiences honed my problem-solving, teamwork, and communication skills — qualities I will bring to your program.</w:t>
      </w:r>
    </w:p>
    <w:p w14:paraId="091227B9" w14:textId="77777777" w:rsidR="00CD35D4" w:rsidRDefault="00000000">
      <w:r>
        <w:t>My short-term goal is to gain advanced expertise and hands-on experience in [your field], while my long-term ambition is to contribute to [research, industry, innovation, social good, etc.] either in academia or through impactful work in the private sector. I believe the Master's program at [University Name] will be a key stepping stone toward realizing these goals.</w:t>
      </w:r>
    </w:p>
    <w:p w14:paraId="188A936A" w14:textId="77777777" w:rsidR="00CD35D4" w:rsidRDefault="00000000">
      <w:r>
        <w:t>Thank you for considering my application. I am confident that my background, motivation, and dedication make me a strong candidate for your program. I look forward to the opportunity to grow both academically and personally within your vibrant academic environment.</w:t>
      </w:r>
    </w:p>
    <w:p w14:paraId="17460D9F" w14:textId="77777777" w:rsidR="00CD35D4" w:rsidRDefault="00000000">
      <w:r>
        <w:t>Yours sincerely,</w:t>
      </w:r>
    </w:p>
    <w:p w14:paraId="75854481" w14:textId="77777777" w:rsidR="00CD35D4" w:rsidRDefault="00000000">
      <w:r>
        <w:t>Your Full Name</w:t>
      </w:r>
    </w:p>
    <w:sectPr w:rsidR="00CD3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211106">
    <w:abstractNumId w:val="8"/>
  </w:num>
  <w:num w:numId="2" w16cid:durableId="1775324018">
    <w:abstractNumId w:val="6"/>
  </w:num>
  <w:num w:numId="3" w16cid:durableId="925961856">
    <w:abstractNumId w:val="5"/>
  </w:num>
  <w:num w:numId="4" w16cid:durableId="201787277">
    <w:abstractNumId w:val="4"/>
  </w:num>
  <w:num w:numId="5" w16cid:durableId="1198155653">
    <w:abstractNumId w:val="7"/>
  </w:num>
  <w:num w:numId="6" w16cid:durableId="672955045">
    <w:abstractNumId w:val="3"/>
  </w:num>
  <w:num w:numId="7" w16cid:durableId="1942685417">
    <w:abstractNumId w:val="2"/>
  </w:num>
  <w:num w:numId="8" w16cid:durableId="1398934555">
    <w:abstractNumId w:val="1"/>
  </w:num>
  <w:num w:numId="9" w16cid:durableId="210811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75C"/>
    <w:rsid w:val="00AA1D8D"/>
    <w:rsid w:val="00AD0B8A"/>
    <w:rsid w:val="00B47730"/>
    <w:rsid w:val="00CB0664"/>
    <w:rsid w:val="00CD35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CA96B"/>
  <w14:defaultImageDpi w14:val="300"/>
  <w15:docId w15:val="{FF266A98-AAE3-D147-969C-3F936873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Nishanta  Nepal</cp:lastModifiedBy>
  <cp:revision>2</cp:revision>
  <dcterms:created xsi:type="dcterms:W3CDTF">2013-12-23T23:15:00Z</dcterms:created>
  <dcterms:modified xsi:type="dcterms:W3CDTF">2025-07-01T14:41:00Z</dcterms:modified>
  <cp:category/>
</cp:coreProperties>
</file>